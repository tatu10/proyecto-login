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r>
        <w:rPr>
          <w:rFonts w:hint="default"/>
          <w:lang w:val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7620</wp:posOffset>
            </wp:positionV>
            <wp:extent cx="1856105" cy="1998980"/>
            <wp:effectExtent l="0" t="0" r="10795" b="1270"/>
            <wp:wrapSquare wrapText="bothSides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rPr>
          <w:rFonts w:hint="default"/>
          <w:lang w:val="es-ES"/>
        </w:rPr>
      </w:pPr>
    </w:p>
    <w:p/>
    <w:p/>
    <w:p/>
    <w:p/>
    <w:p/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Instituto Superior de Formación Docente Continua y Técnica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“Félix Atilio Cabrera”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jc w:val="center"/>
        <w:rPr>
          <w:rFonts w:cstheme="minorHAnsi"/>
          <w:b/>
          <w:bCs/>
          <w:sz w:val="48"/>
          <w:szCs w:val="48"/>
          <w:lang w:val="es-ES"/>
        </w:rPr>
      </w:pPr>
      <w:r>
        <w:rPr>
          <w:rFonts w:cstheme="minorHAnsi"/>
          <w:b/>
          <w:bCs/>
          <w:sz w:val="48"/>
          <w:szCs w:val="48"/>
          <w:lang w:val="es-ES"/>
        </w:rPr>
        <w:t xml:space="preserve">TECNICATURA SUPERIOR </w:t>
      </w:r>
    </w:p>
    <w:p>
      <w:pPr>
        <w:jc w:val="center"/>
        <w:rPr>
          <w:rFonts w:cstheme="minorHAnsi"/>
          <w:b/>
          <w:bCs/>
          <w:sz w:val="48"/>
          <w:szCs w:val="48"/>
          <w:lang w:val="es-ES"/>
        </w:rPr>
      </w:pPr>
      <w:r>
        <w:rPr>
          <w:rFonts w:cstheme="minorHAnsi"/>
          <w:b/>
          <w:bCs/>
          <w:sz w:val="48"/>
          <w:szCs w:val="48"/>
          <w:lang w:val="es-ES"/>
        </w:rPr>
        <w:t>EN</w:t>
      </w:r>
    </w:p>
    <w:p>
      <w:pPr>
        <w:jc w:val="center"/>
        <w:rPr>
          <w:rFonts w:cstheme="minorHAnsi"/>
          <w:sz w:val="48"/>
          <w:szCs w:val="48"/>
          <w:lang w:val="es-ES"/>
        </w:rPr>
      </w:pPr>
      <w:r>
        <w:rPr>
          <w:rFonts w:cstheme="minorHAnsi"/>
          <w:b/>
          <w:bCs/>
          <w:sz w:val="48"/>
          <w:szCs w:val="48"/>
          <w:lang w:val="es-ES"/>
        </w:rPr>
        <w:t xml:space="preserve"> DESARROLLADOR DE SOFTWARE</w:t>
      </w:r>
    </w:p>
    <w:p>
      <w:pPr>
        <w:jc w:val="center"/>
        <w:rPr>
          <w:rFonts w:cstheme="minorHAnsi"/>
          <w:sz w:val="48"/>
          <w:szCs w:val="48"/>
          <w:lang w:val="es-ES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36"/>
          <w:szCs w:val="36"/>
          <w:lang w:val="es-E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s-ES"/>
        </w:rPr>
        <w:t>Materia</w:t>
      </w:r>
      <w:r>
        <w:rPr>
          <w:rFonts w:hint="default" w:ascii="Times New Roman" w:hAnsi="Times New Roman" w:cs="Times New Roman"/>
          <w:sz w:val="36"/>
          <w:szCs w:val="36"/>
          <w:lang w:val="es-ES"/>
        </w:rPr>
        <w:t>: Practica Profesionalizante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36"/>
          <w:szCs w:val="36"/>
          <w:lang w:val="es-E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s-ES"/>
        </w:rPr>
        <w:t>Profesor</w:t>
      </w:r>
      <w:r>
        <w:rPr>
          <w:rFonts w:hint="default" w:ascii="Times New Roman" w:hAnsi="Times New Roman" w:cs="Times New Roman"/>
          <w:sz w:val="36"/>
          <w:szCs w:val="36"/>
          <w:lang w:val="es-ES"/>
        </w:rPr>
        <w:t>: Riveros Gabriel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36"/>
          <w:szCs w:val="36"/>
          <w:lang w:val="es-ES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s-ES"/>
        </w:rPr>
        <w:t>Alumna</w:t>
      </w:r>
      <w:r>
        <w:rPr>
          <w:rFonts w:hint="default" w:ascii="Times New Roman" w:hAnsi="Times New Roman" w:cs="Times New Roman"/>
          <w:sz w:val="36"/>
          <w:szCs w:val="36"/>
          <w:lang w:val="es-ES"/>
        </w:rPr>
        <w:t>: Ranero Celeste Noemí</w:t>
      </w:r>
    </w:p>
    <w:p>
      <w:pPr>
        <w:pStyle w:val="153"/>
        <w:tabs>
          <w:tab w:val="right" w:leader="dot" w:pos="8306"/>
        </w:tabs>
        <w:jc w:val="center"/>
        <w:rPr>
          <w:rFonts w:hint="default" w:ascii="Times New Roman" w:hAnsi="Times New Roman" w:cs="Times New Roman"/>
          <w:sz w:val="24"/>
          <w:szCs w:val="24"/>
          <w:lang w:val="es-E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s-ES" w:eastAsia="zh-CN"/>
        </w:rPr>
        <w:t>Tabla de contenido</w:t>
      </w:r>
    </w:p>
    <w:p>
      <w:pPr>
        <w:pStyle w:val="153"/>
        <w:tabs>
          <w:tab w:val="right" w:leader="dot" w:pos="8306"/>
        </w:tabs>
        <w:jc w:val="left"/>
        <w:rPr>
          <w:rFonts w:hint="default" w:ascii="Times New Roman" w:hAnsi="Times New Roman" w:cs="Times New Roman"/>
          <w:sz w:val="24"/>
          <w:szCs w:val="24"/>
          <w:lang w:val="es-ES" w:eastAsia="zh-CN"/>
        </w:rPr>
      </w:pPr>
    </w:p>
    <w:p>
      <w:pPr>
        <w:pStyle w:val="153"/>
        <w:tabs>
          <w:tab w:val="right" w:leader="dot" w:pos="8306"/>
        </w:tabs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s-E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s-ES" w:eastAsia="zh-CN"/>
        </w:rPr>
        <w:t>Diagrama de Gantt .................................................................................1</w:t>
      </w:r>
    </w:p>
    <w:p>
      <w:pPr>
        <w:pStyle w:val="153"/>
        <w:tabs>
          <w:tab w:val="right" w:leader="dot" w:pos="8306"/>
        </w:tabs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s-ES" w:eastAsia="zh-CN"/>
        </w:rPr>
      </w:pPr>
    </w:p>
    <w:p>
      <w:pPr>
        <w:pStyle w:val="153"/>
        <w:tabs>
          <w:tab w:val="right" w:leader="dot" w:pos="8306"/>
        </w:tabs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s-E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s-ES" w:eastAsia="zh-CN"/>
        </w:rPr>
        <w:t>Informe del proyecto ..............................................................................2</w:t>
      </w:r>
    </w:p>
    <w:p>
      <w:pPr>
        <w:pStyle w:val="153"/>
        <w:tabs>
          <w:tab w:val="right" w:leader="dot" w:pos="8306"/>
        </w:tabs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s-ES" w:eastAsia="zh-CN"/>
        </w:rPr>
      </w:pPr>
    </w:p>
    <w:p>
      <w:pPr>
        <w:pStyle w:val="153"/>
        <w:tabs>
          <w:tab w:val="right" w:leader="dot" w:pos="8306"/>
        </w:tabs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s-ES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s-ES" w:eastAsia="zh-CN"/>
        </w:rPr>
        <w:t>Informe del proyecto ..............................................................................3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u w:val="thick"/>
          <w:lang w:val="es-ES"/>
        </w:rPr>
      </w:pPr>
    </w:p>
    <w:p>
      <w:pPr>
        <w:pStyle w:val="94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8"/>
          <w:szCs w:val="28"/>
          <w:u w:val="thick"/>
          <w:lang w:val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-659765</wp:posOffset>
            </wp:positionH>
            <wp:positionV relativeFrom="paragraph">
              <wp:posOffset>416560</wp:posOffset>
            </wp:positionV>
            <wp:extent cx="6582410" cy="3881120"/>
            <wp:effectExtent l="0" t="0" r="8890" b="5080"/>
            <wp:wrapTight wrapText="bothSides">
              <wp:wrapPolygon>
                <wp:start x="0" y="0"/>
                <wp:lineTo x="0" y="21522"/>
                <wp:lineTo x="21567" y="21522"/>
                <wp:lineTo x="21567" y="0"/>
                <wp:lineTo x="0" y="0"/>
              </wp:wrapPolygon>
            </wp:wrapTight>
            <wp:docPr id="2" name="Imagen 2" descr="Gráfico diagrama  carta gantt  calendario de trabajo color pas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 diagrama  carta gantt  calendario de trabajo color paste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u w:val="thick"/>
          <w:lang w:val="es-ES"/>
        </w:rPr>
        <w:sectPr>
          <w:footerReference r:id="rId5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  <w:bookmarkStart w:id="0" w:name="_GoBack"/>
      <w:bookmarkEnd w:id="0"/>
    </w:p>
    <w:p>
      <w:pPr>
        <w:pStyle w:val="9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210" w:afterAutospacing="0" w:line="360" w:lineRule="auto"/>
        <w:ind w:left="0" w:right="0" w:firstLine="720" w:firstLineChars="30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2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Informe de Avance del Proyecto - Tercera Etapa</w:t>
      </w:r>
    </w:p>
    <w:p>
      <w:pPr>
        <w:pStyle w:val="9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10" w:beforeAutospacing="0" w:after="21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2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Objetivo: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Implementar el Login del sistema, crear el diagrama de clases de Persona-Usuario y desarrollar los CRUD para las tablas del Diagrama ER Persona-Usuarios del Sistema.</w:t>
      </w:r>
    </w:p>
    <w:p>
      <w:pPr>
        <w:pStyle w:val="9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10" w:beforeAutospacing="0" w:after="21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s-ES"/>
        </w:rPr>
      </w:pPr>
      <w:r>
        <w:rPr>
          <w:rStyle w:val="2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Fecha del Informe: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s-ES"/>
        </w:rPr>
        <w:t>27/09/2023</w:t>
      </w:r>
    </w:p>
    <w:p>
      <w:pPr>
        <w:pStyle w:val="9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10" w:beforeAutospacing="0" w:after="21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Durante esta tercera etapa del proyecto,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s-ES"/>
        </w:rPr>
        <w:t>me enfoque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en la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s-ES"/>
        </w:rPr>
        <w:t>implementación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del Login del sistema, la creación del diagrama de clases de Persona-Usuario y la implementación de los CRUD para las tablas del Diagrama ER Persona-Usuarios del Sistema.</w:t>
      </w:r>
    </w:p>
    <w:p>
      <w:pPr>
        <w:pStyle w:val="9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10" w:beforeAutospacing="0" w:after="21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s-ES"/>
        </w:rPr>
        <w:t>En la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implementación del sistema de Login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s-ES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s-ES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e realizaron las siguientes tareas: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Investigación y diseño del sistema de Login.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Desarrollo del Login, incluyendo la interfaz de usuario y la lógica de autenticación.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s-ES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e diseñó el diagrama de clases que representa la estructura y las relaciones entre las entidades Persona y Usuario en el sistema. Las actividades realizadas incluyeron: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Diseño detallado del diagrama de clases.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Revisión y ajustes del diagrama en función de las necesidades del proyecto.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Documentación del diagrama para su referencia futura.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s-ES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s-ES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e procedió a implementar los operaciones CRUD (Crear, Leer, Actualizar, Eliminar) para las tablas del Diagrama ER Persona-Usuarios del Sistema. Las actividades realizadas incluyeron: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Creación de las operaciones CRUD para la entidad Persona.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  <w:shd w:val="clear" w:fill="F7F7F8"/>
        </w:rPr>
        <w:t>Implementación de validaciones y restricciones en la base de datos.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s-ES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s-ES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s-ES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s-E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s-ES"/>
        </w:rPr>
        <w:t>Conclusión:</w:t>
      </w:r>
    </w:p>
    <w:p>
      <w:pPr>
        <w:spacing w:line="360" w:lineRule="auto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s-E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En esta tercera etapa del proyecto, se logr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s-ES"/>
        </w:rPr>
        <w:t>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avances significativos en la implementación del Login del sistema, la creación del diagrama de clases de Persona-Usuario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y la implementación de los CRUD para las tablas del Diagrama ER Persona-Usuarios del Sistema.</w:t>
      </w: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-BoldM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Russo One">
    <w:panose1 w:val="02000503050000020004"/>
    <w:charset w:val="00"/>
    <w:family w:val="auto"/>
    <w:pitch w:val="default"/>
    <w:sig w:usb0="800002AF" w:usb1="0000000B" w:usb2="00000000" w:usb3="00000000" w:csb0="00000097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eem Kufi">
    <w:panose1 w:val="00000000000000000000"/>
    <w:charset w:val="00"/>
    <w:family w:val="auto"/>
    <w:pitch w:val="default"/>
    <w:sig w:usb0="A00020FF" w:usb1="0000204B" w:usb2="00000000" w:usb3="00000000" w:csb0="200001D3" w:csb1="0008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ko SemiBold">
    <w:panose1 w:val="02000000000000000000"/>
    <w:charset w:val="00"/>
    <w:family w:val="auto"/>
    <w:pitch w:val="default"/>
    <w:sig w:usb0="00008000" w:usb1="00000000" w:usb2="00000000" w:usb3="00000000" w:csb0="20000093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SVju0AAA&#10;AAUBAAAPAAAAAAAAAAEAIAAAACIAAABkcnMvZG93bnJldi54bWxQSwECFAAUAAAACACHTuJAcCNr&#10;7NECAAAqBgAADgAAAAAAAAABACAAAAAf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F7D61E"/>
    <w:multiLevelType w:val="singleLevel"/>
    <w:tmpl w:val="B1F7D6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9154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C6D609D"/>
    <w:rsid w:val="29093F33"/>
    <w:rsid w:val="378A50EF"/>
    <w:rsid w:val="4519154A"/>
    <w:rsid w:val="64756B2B"/>
    <w:rsid w:val="67053625"/>
    <w:rsid w:val="742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center"/>
      <w:outlineLvl w:val="0"/>
    </w:pPr>
    <w:rPr>
      <w:rFonts w:ascii="Arial" w:hAnsi="Arial" w:eastAsia="SimSun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link w:val="15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Times New Roman" w:hAnsi="Times New Roman" w:eastAsia="SimSun" w:cs="Arial"/>
      <w:b/>
      <w:bCs/>
      <w:i/>
      <w:iCs/>
      <w:sz w:val="28"/>
      <w:szCs w:val="28"/>
      <w:lang w:val="es-ES"/>
    </w:rPr>
  </w:style>
  <w:style w:type="paragraph" w:styleId="4">
    <w:name w:val="heading 3"/>
    <w:basedOn w:val="1"/>
    <w:next w:val="1"/>
    <w:link w:val="152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eastAsia="SimSun" w:cs="Arial"/>
      <w:b/>
      <w:bCs/>
      <w:sz w:val="24"/>
      <w:szCs w:val="26"/>
      <w:lang w:val="es-ES"/>
    </w:rPr>
  </w:style>
  <w:style w:type="paragraph" w:styleId="5">
    <w:name w:val="heading 4"/>
    <w:next w:val="1"/>
    <w:semiHidden/>
    <w:unhideWhenUsed/>
    <w:qFormat/>
    <w:uiPriority w:val="0"/>
    <w:pPr>
      <w:spacing w:before="100" w:beforeAutospacing="1" w:after="100" w:afterAutospacing="1"/>
      <w:jc w:val="left"/>
      <w:outlineLvl w:val="3"/>
    </w:pPr>
    <w:rPr>
      <w:rFonts w:hint="default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rFonts w:ascii="Calibri" w:hAnsi="Calibri" w:eastAsia="SimSun" w:cs="Times New Roman"/>
      <w:b/>
      <w:bCs/>
      <w:i/>
      <w:iCs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uiPriority w:val="0"/>
    <w:rPr>
      <w:i/>
      <w:iCs/>
    </w:rPr>
  </w:style>
  <w:style w:type="character" w:styleId="14">
    <w:name w:val="HTML Acronym"/>
    <w:basedOn w:val="11"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uiPriority w:val="0"/>
    <w:rPr>
      <w:color w:val="800080"/>
      <w:u w:val="single"/>
    </w:rPr>
  </w:style>
  <w:style w:type="character" w:styleId="27">
    <w:name w:val="page number"/>
    <w:basedOn w:val="11"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uiPriority w:val="0"/>
  </w:style>
  <w:style w:type="paragraph" w:styleId="32">
    <w:name w:val="toc 3"/>
    <w:basedOn w:val="1"/>
    <w:next w:val="1"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uiPriority w:val="0"/>
    <w:pPr>
      <w:ind w:left="800" w:leftChars="800"/>
    </w:pPr>
  </w:style>
  <w:style w:type="paragraph" w:styleId="50">
    <w:name w:val="index 2"/>
    <w:basedOn w:val="1"/>
    <w:next w:val="1"/>
    <w:uiPriority w:val="0"/>
    <w:pPr>
      <w:ind w:left="200" w:leftChars="200"/>
    </w:pPr>
  </w:style>
  <w:style w:type="paragraph" w:styleId="51">
    <w:name w:val="annotation subject"/>
    <w:basedOn w:val="52"/>
    <w:next w:val="52"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uiPriority w:val="0"/>
    <w:rPr>
      <w:sz w:val="16"/>
      <w:szCs w:val="16"/>
    </w:rPr>
  </w:style>
  <w:style w:type="paragraph" w:styleId="54">
    <w:name w:val="Closing"/>
    <w:basedOn w:val="1"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uiPriority w:val="0"/>
  </w:style>
  <w:style w:type="paragraph" w:styleId="68">
    <w:name w:val="envelope return"/>
    <w:basedOn w:val="1"/>
    <w:uiPriority w:val="0"/>
    <w:rPr>
      <w:rFonts w:ascii="Arial" w:hAnsi="Arial" w:cs="Arial"/>
      <w:sz w:val="20"/>
    </w:rPr>
  </w:style>
  <w:style w:type="paragraph" w:styleId="69">
    <w:name w:val="List Continue 5"/>
    <w:basedOn w:val="1"/>
    <w:uiPriority w:val="0"/>
    <w:pPr>
      <w:spacing w:after="120"/>
      <w:ind w:left="1800"/>
    </w:pPr>
  </w:style>
  <w:style w:type="paragraph" w:styleId="70">
    <w:name w:val="List Number 2"/>
    <w:basedOn w:val="1"/>
    <w:uiPriority w:val="0"/>
    <w:pPr>
      <w:numPr>
        <w:ilvl w:val="0"/>
        <w:numId w:val="1"/>
      </w:numPr>
    </w:pPr>
  </w:style>
  <w:style w:type="paragraph" w:styleId="71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uiPriority w:val="0"/>
    <w:rPr>
      <w:i/>
      <w:iCs/>
    </w:rPr>
  </w:style>
  <w:style w:type="paragraph" w:styleId="73">
    <w:name w:val="List Number 4"/>
    <w:basedOn w:val="1"/>
    <w:uiPriority w:val="0"/>
    <w:pPr>
      <w:numPr>
        <w:ilvl w:val="0"/>
        <w:numId w:val="2"/>
      </w:numPr>
    </w:pPr>
  </w:style>
  <w:style w:type="paragraph" w:styleId="74">
    <w:name w:val="List Number 3"/>
    <w:basedOn w:val="1"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uiPriority w:val="0"/>
    <w:pPr>
      <w:spacing w:after="120"/>
      <w:ind w:left="360"/>
    </w:pPr>
  </w:style>
  <w:style w:type="paragraph" w:styleId="79">
    <w:name w:val="List Number"/>
    <w:basedOn w:val="1"/>
    <w:uiPriority w:val="0"/>
    <w:pPr>
      <w:numPr>
        <w:ilvl w:val="0"/>
        <w:numId w:val="4"/>
      </w:numPr>
    </w:pPr>
  </w:style>
  <w:style w:type="paragraph" w:styleId="80">
    <w:name w:val="List 2"/>
    <w:basedOn w:val="1"/>
    <w:uiPriority w:val="0"/>
    <w:pPr>
      <w:ind w:left="720" w:hanging="360"/>
    </w:pPr>
  </w:style>
  <w:style w:type="paragraph" w:styleId="81">
    <w:name w:val="Signature"/>
    <w:basedOn w:val="1"/>
    <w:uiPriority w:val="0"/>
    <w:pPr>
      <w:ind w:left="4320"/>
    </w:pPr>
  </w:style>
  <w:style w:type="paragraph" w:styleId="82">
    <w:name w:val="List Bullet 3"/>
    <w:basedOn w:val="1"/>
    <w:uiPriority w:val="0"/>
    <w:pPr>
      <w:numPr>
        <w:ilvl w:val="0"/>
        <w:numId w:val="5"/>
      </w:numPr>
    </w:pPr>
  </w:style>
  <w:style w:type="paragraph" w:styleId="83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uiPriority w:val="0"/>
  </w:style>
  <w:style w:type="paragraph" w:styleId="86">
    <w:name w:val="List Bullet 5"/>
    <w:basedOn w:val="1"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uiPriority w:val="0"/>
  </w:style>
  <w:style w:type="paragraph" w:styleId="88">
    <w:name w:val="List 5"/>
    <w:basedOn w:val="1"/>
    <w:uiPriority w:val="0"/>
    <w:pPr>
      <w:ind w:left="1800" w:hanging="360"/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List 4"/>
    <w:basedOn w:val="1"/>
    <w:uiPriority w:val="0"/>
    <w:pPr>
      <w:ind w:left="1440" w:hanging="360"/>
    </w:pPr>
  </w:style>
  <w:style w:type="paragraph" w:styleId="91">
    <w:name w:val="List Bullet"/>
    <w:basedOn w:val="1"/>
    <w:uiPriority w:val="0"/>
    <w:pPr>
      <w:numPr>
        <w:ilvl w:val="0"/>
        <w:numId w:val="8"/>
      </w:numPr>
    </w:pPr>
  </w:style>
  <w:style w:type="paragraph" w:styleId="92">
    <w:name w:val="List Bullet 2"/>
    <w:basedOn w:val="1"/>
    <w:uiPriority w:val="0"/>
    <w:pPr>
      <w:numPr>
        <w:ilvl w:val="0"/>
        <w:numId w:val="9"/>
      </w:numPr>
    </w:pPr>
  </w:style>
  <w:style w:type="paragraph" w:styleId="93">
    <w:name w:val="List Bullet 4"/>
    <w:basedOn w:val="1"/>
    <w:uiPriority w:val="0"/>
    <w:pPr>
      <w:numPr>
        <w:ilvl w:val="0"/>
        <w:numId w:val="10"/>
      </w:numPr>
    </w:pPr>
  </w:style>
  <w:style w:type="paragraph" w:styleId="9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uiPriority w:val="0"/>
    <w:pPr>
      <w:spacing w:after="120" w:line="480" w:lineRule="auto"/>
      <w:ind w:left="360"/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uiPriority w:val="0"/>
    <w:pPr>
      <w:spacing w:after="120"/>
      <w:ind w:left="1440" w:right="1440"/>
    </w:pPr>
  </w:style>
  <w:style w:type="paragraph" w:styleId="101">
    <w:name w:val="Body Text"/>
    <w:basedOn w:val="1"/>
    <w:uiPriority w:val="0"/>
    <w:pPr>
      <w:spacing w:after="120"/>
    </w:pPr>
  </w:style>
  <w:style w:type="paragraph" w:styleId="102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uiPriority w:val="0"/>
    <w:pPr>
      <w:ind w:firstLine="210"/>
    </w:pPr>
  </w:style>
  <w:style w:type="paragraph" w:styleId="104">
    <w:name w:val="Body Text First Indent 2"/>
    <w:basedOn w:val="78"/>
    <w:uiPriority w:val="0"/>
    <w:pPr>
      <w:ind w:firstLine="210"/>
    </w:pPr>
  </w:style>
  <w:style w:type="paragraph" w:styleId="105">
    <w:name w:val="Plain Text"/>
    <w:basedOn w:val="1"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Título 2 Char"/>
    <w:link w:val="3"/>
    <w:uiPriority w:val="0"/>
    <w:rPr>
      <w:rFonts w:ascii="Times New Roman" w:hAnsi="Times New Roman" w:eastAsia="SimSun" w:cs="Arial"/>
      <w:b/>
      <w:bCs/>
      <w:i/>
      <w:iCs/>
      <w:sz w:val="28"/>
      <w:szCs w:val="28"/>
      <w:lang w:val="es-ES"/>
    </w:rPr>
  </w:style>
  <w:style w:type="character" w:customStyle="1" w:styleId="152">
    <w:name w:val="Título 3 Char"/>
    <w:link w:val="4"/>
    <w:uiPriority w:val="0"/>
    <w:rPr>
      <w:rFonts w:ascii="Arial" w:hAnsi="Arial" w:eastAsia="SimSun" w:cs="Arial"/>
      <w:b/>
      <w:bCs/>
      <w:kern w:val="0"/>
      <w:sz w:val="24"/>
      <w:szCs w:val="26"/>
      <w:lang w:val="es-ES"/>
    </w:rPr>
  </w:style>
  <w:style w:type="paragraph" w:customStyle="1" w:styleId="153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2023-09-27T10:31:00Z</dcterms:created>
  <dc:creator>cele&amp;ana</dc:creator>
  <cp:lastModifiedBy>cele&amp;ana</cp:lastModifiedBy>
  <dcterms:modified xsi:type="dcterms:W3CDTF">2023-09-27T11:56:23Z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BEEE44648FEF4738AAF96067C1372ABC</vt:lpwstr>
  </property>
</Properties>
</file>